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flag_{b5994a5f99b849ac8ef8f4bec588c760}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